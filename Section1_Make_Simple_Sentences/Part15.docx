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 bebo agua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trinke Wasser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drink water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bebo leche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trinke Milch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drink milk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Él bebe agua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 trinkt Wasser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 drinks water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Tú bebes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 trinkst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drink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 como un pan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esse ein Brot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eat a bread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como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esse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eat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 comes el pan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isst das Brot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eat the bread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Ella come pan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isst Brot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She eats bread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 como pan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esse Brot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eat bread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Tú comes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 isst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eat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 nino bebe leche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Der Junge trinkt Milch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boy drinks milk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 hombre come pan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Der Mann isst Brot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man eats bread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