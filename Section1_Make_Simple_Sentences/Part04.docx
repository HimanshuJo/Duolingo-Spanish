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vino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Wein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wine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bebo vino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trinke Wein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drink wine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das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escribo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schreibe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write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escribo una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schreibe einen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write a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escribes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schreibst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write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escribes una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schreibst einen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write a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Vosotras comeis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 esst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Vosotras comeis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Ihr esst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escribe un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schreibt ein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writes a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escribe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schreibt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Writes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Nosotros escribimos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schreiben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write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Nosotras escribimos un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schreiben ein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write a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vosotras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ihr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comes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