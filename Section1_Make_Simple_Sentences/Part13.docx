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724"/>
        <w:gridCol w:w="4724"/>
        <w:gridCol w:w="4724"/>
      </w:tblGrid>
      <w:tr>
        <w:tc>
          <w:tcPr>
            <w:tcW w:type="dxa" w:w="2880"/>
            <w:vAlign w:val="center"/>
            <w:shd w:fill="E9E9E9"/>
          </w:tcPr>
          <w:p>
            <w:r>
              <w:t>Spanish</w:t>
            </w:r>
          </w:p>
        </w:tc>
        <w:tc>
          <w:tcPr>
            <w:tcW w:type="dxa" w:w="2880"/>
            <w:vAlign w:val="center"/>
            <w:shd w:fill="E9E9E9"/>
          </w:tcPr>
          <w:p>
            <w:r>
              <w:t>German</w:t>
            </w:r>
          </w:p>
        </w:tc>
        <w:tc>
          <w:tcPr>
            <w:tcW w:type="dxa" w:w="2880"/>
            <w:vAlign w:val="center"/>
            <w:shd w:fill="E9E9E9"/>
          </w:tcPr>
          <w:p>
            <w:r>
              <w:t>English</w:t>
            </w:r>
          </w:p>
        </w:tc>
      </w:tr>
      <w:tr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el agua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Wasser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Water</w:t>
            </w:r>
          </w:p>
        </w:tc>
      </w:tr>
      <w:tr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Él bebe el agua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Er trinkt das Wasser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He drinks the water</w:t>
            </w:r>
          </w:p>
        </w:tc>
      </w:tr>
      <w:tr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Yo bebo agua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Ich trinke Wasser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I drink water</w:t>
            </w:r>
          </w:p>
        </w:tc>
      </w:tr>
      <w:tr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el pan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brot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Bread</w:t>
            </w:r>
          </w:p>
        </w:tc>
      </w:tr>
      <w:tr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Tú comes pan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du isst Brot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You eat bread</w:t>
            </w:r>
          </w:p>
        </w:tc>
      </w:tr>
      <w:tr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Yo como pan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ich esse Brot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I eat bread</w:t>
            </w:r>
          </w:p>
        </w:tc>
      </w:tr>
      <w:tr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Tú te comes el pan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Du isst das Brot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You eat the bread</w:t>
            </w:r>
          </w:p>
        </w:tc>
      </w:tr>
      <w:tr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la leche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milch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Milk</w:t>
            </w:r>
          </w:p>
        </w:tc>
      </w:tr>
      <w:tr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Tú comes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du isst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You eat</w:t>
            </w:r>
          </w:p>
        </w:tc>
      </w:tr>
      <w:tr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Él bebe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er trinkt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He drinks</w:t>
            </w:r>
          </w:p>
        </w:tc>
      </w:tr>
      <w:tr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Yo como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ich esse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I eat</w:t>
            </w:r>
          </w:p>
        </w:tc>
      </w:tr>
      <w:tr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Yo bebo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ich trinke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I drink</w:t>
            </w:r>
          </w:p>
        </w:tc>
      </w:tr>
      <w:tr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Tú bebes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du trinkst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You drink</w:t>
            </w:r>
          </w:p>
        </w:tc>
      </w:tr>
      <w:tr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una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eine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One</w:t>
            </w:r>
          </w:p>
        </w:tc>
      </w:tr>
      <w:tr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Un hombre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Ein Mann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A man</w:t>
            </w:r>
          </w:p>
        </w:tc>
      </w:tr>
      <w:tr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Soy un hombre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ich bin ein Mann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I am a man</w:t>
            </w:r>
          </w:p>
        </w:tc>
      </w:tr>
      <w:tr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El hombre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Der Mann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The man</w:t>
            </w:r>
          </w:p>
        </w:tc>
      </w:tr>
      <w:tr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El hombre bebe leche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Der Mann trinkt Milch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The man drinks milk</w:t>
            </w:r>
          </w:p>
        </w:tc>
      </w:tr>
      <w:tr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El hombre, la mujer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Der Mann, die Frau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The man, the woman</w:t>
            </w:r>
          </w:p>
        </w:tc>
      </w:tr>
      <w:tr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El nino la nina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Der Junge, das Mädchen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The boy, the girl</w:t>
            </w:r>
          </w:p>
        </w:tc>
      </w:tr>
      <w:tr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Yo soy una nina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Ich bin ein Mädchen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I am a girl</w:t>
            </w:r>
          </w:p>
        </w:tc>
      </w:tr>
      <w:tr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La nina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Das Mädchen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The girl</w:t>
            </w:r>
          </w:p>
        </w:tc>
      </w:tr>
      <w:tr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Una mujer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Eine Frau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A woman</w:t>
            </w:r>
          </w:p>
        </w:tc>
      </w:tr>
      <w:tr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Yo soy una mujer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Ich bin eine Frau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I am a woman</w:t>
            </w:r>
          </w:p>
        </w:tc>
      </w:tr>
      <w:tr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El hombre, la mujer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Der Mann, die Frau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The man, the woman</w:t>
            </w:r>
          </w:p>
        </w:tc>
      </w:tr>
      <w:tr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Yo soy un nino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Ich bin ein Junge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I am a boy</w:t>
            </w:r>
          </w:p>
        </w:tc>
      </w:tr>
      <w:tr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El nino la nina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Der Junge, das Mädchen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The boy, the girl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  <w:jc w:val="center"/>
    </w:pPr>
    <w:rPr>
      <w:rFonts w:ascii="Times New Roman" w:hAnsi="Times New Roman"/>
      <w:sz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