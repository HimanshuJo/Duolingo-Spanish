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724"/>
        <w:gridCol w:w="4724"/>
        <w:gridCol w:w="4724"/>
      </w:tblGrid>
      <w:tr>
        <w:tc>
          <w:tcPr>
            <w:tcW w:type="dxa" w:w="2880"/>
            <w:vAlign w:val="center"/>
            <w:shd w:fill="E9E9E9"/>
          </w:tcPr>
          <w:p>
            <w:r>
              <w:t>Spanish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German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English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una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eine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One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nina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Mädchen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Girl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La nina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Das Mädchen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The girl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Yo soy una nina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Ich bin ein Mädchen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 am a girl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soy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bin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 am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Yo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ich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Yo soy una mujer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Ich bin eine Frau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 am a woman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hombre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Mann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Man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Un hombre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Ein Mann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A man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El hombre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Der Mann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The man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El hombre la mujer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Der Mann, die Frau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The man, the woman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Yo soy un hombre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Ich bin ein Mann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 am a man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mujer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Frau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Woman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La mujer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Die Frau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The woman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La mujer el hombre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Die Frau, der Mann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The woman, the man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Yo soy una mujer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Ich bin eine Frau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 am a woman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niño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Junge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Boy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Un niño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Ein Junge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A boy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Yo soy un niño/Yo soy un chico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Ich bin ein Junge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 am a boy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Yo soy una chica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Ich bin ein Mädchen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 am a girl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Manzana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Apfel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Apple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