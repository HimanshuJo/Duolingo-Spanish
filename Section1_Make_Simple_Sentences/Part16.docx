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724"/>
        <w:gridCol w:w="4724"/>
        <w:gridCol w:w="4724"/>
      </w:tblGrid>
      <w:tr>
        <w:tc>
          <w:tcPr>
            <w:tcW w:type="dxa" w:w="2880"/>
            <w:vAlign w:val="center"/>
            <w:shd w:fill="E9E9E9"/>
          </w:tcPr>
          <w:p>
            <w:r>
              <w:t>Spanish</w:t>
            </w:r>
          </w:p>
        </w:tc>
        <w:tc>
          <w:tcPr>
            <w:tcW w:type="dxa" w:w="2880"/>
            <w:vAlign w:val="center"/>
            <w:shd w:fill="E9E9E9"/>
          </w:tcPr>
          <w:p>
            <w:r>
              <w:t>German</w:t>
            </w:r>
          </w:p>
        </w:tc>
        <w:tc>
          <w:tcPr>
            <w:tcW w:type="dxa" w:w="2880"/>
            <w:vAlign w:val="center"/>
            <w:shd w:fill="E9E9E9"/>
          </w:tcPr>
          <w:p>
            <w:r>
              <w:t>English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Un nino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Ein Junge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A boy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Yo soy un nino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Ich bin ein Junge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I am a boy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El nino, la nina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Der Junge, das Mädchen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The boy, the girl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la nina, la chica, la muchacha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Das Mädchen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The girl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Yo soy una nina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Ich bin ein Mädchen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I am a girl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Soy un hombre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Ich bin ein Mann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I am a man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Yo soy un hombre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Ich bin ein Mann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I am a man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Un hombre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Ein Mann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A man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El hombre, la mujer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Der Mann, die Frau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The man, the woman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Yo soy una mujer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Ich bin eine Frau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I am a woman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La mujer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Die Frau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The woman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Una mujer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Eine Frau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A woman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El hombre, la mujer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Der Mann, die Frau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The man, the woman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La mujer, el hombre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Die Frau, der Mann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The woman, the man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  <w:jc w:val="center"/>
    </w:pPr>
    <w:rPr>
      <w:rFonts w:ascii="Times New Roman" w:hAnsi="Times New Roman"/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