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vAlign w:val="center"/>
            <w:shd w:fill="E9E9E9"/>
          </w:tcPr>
          <w:p>
            <w:r>
              <w:t>Spanish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German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Vosotras coméis una manzana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Ihr esst einen Apfel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 eat an apple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 soy una persona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 bin eine Person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 am a person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Él lee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Er liest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He reads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agua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Wasser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Water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como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Wie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as/like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tus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deine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Your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gato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Katze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Cat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niño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Junge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Child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Ellos son niños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Sie sind Kinder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They are children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niña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Mädchen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Girl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La niña come pan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Das Mädchen isst Brot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 girl eats bread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La niña bebe el agua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Das Mädchen trinkt das Wasser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 girl drinks the water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manzana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Apfel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Apple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nosotros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Wir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Us/We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Nosotros leemos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Wir lesen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We read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 leo un libro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 lese ein Buch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 read a book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persona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Person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Person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vosotras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Ihr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vamos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Gehen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Come on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comes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esst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 eat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neustro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unser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Our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 bebo vino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 trinke Wein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 drink wine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Las chicas beben la leche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Die Mädchen trinken die Milch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 girls drink the milk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Usted es un hombre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Sie sind ein Mann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 are a man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los hombres, los señores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die Männer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 men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