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vAlign w:val="center"/>
            <w:shd w:fill="E9E9E9"/>
          </w:tcPr>
          <w:p>
            <w:r>
              <w:t>Spanish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German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mañana es miércoles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Morgen ist Mittwoch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Tomorrow is Wednesday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Tú comes una manzana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Du isst einen Apfel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You eat an Apple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Tú comes el pan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Du isst das Brot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You eat the bread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Tú bebes la leche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Du trinkst die Milch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You drink the milk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Tú eres un hombre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Du bist ein Mann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You are a man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El hombre bebe el agua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Der Mann trinkt das Wasser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The man drinks the water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El hombre come una manzana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Der Mann isst einen Apfel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 man eats an apple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Usted es una mujer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Sie sind eine Frau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You are a woman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Usted es un niño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Sie sind ein Kind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You are a child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Die Frau trinkt das Wasser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La mujer bebe el agua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The woman drinks water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Un niño come la manzana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Ein Kind isst den Apfel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 child eats an apple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Ella come la manzana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Sie isst den Apfel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She eats an apple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