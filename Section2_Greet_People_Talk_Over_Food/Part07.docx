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soy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bin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Am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beben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trinken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Drinking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Vosotras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ihr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bist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Are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escribo una carta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schreibe einen Brief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writing a letter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Tú escribes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schreibst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write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escribes una carta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schreibst einen Brief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write a letter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Usted escribe una carta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schreiben einen Brief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They are writing a letter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Vosotras coméis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Ihr esst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write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Nosotros escribimos una carta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Wir schreiben einen Brief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 are writing a letter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Ella escribe un libro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schreibt ein Buch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She write a book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escribo un libro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schreibe ein Buch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write a book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Nosotros bebemos vino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Wir trinken Wein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We are drinking Wine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Nosotras escribimos un libro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Wir schreiben ein Buch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 are writing a book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Ustedes beben vino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trinkst Wein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drink wine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escribo una carta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schreibe einen Brief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writing a letter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Él escribe una carta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schreibt einen Brief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writes a letter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