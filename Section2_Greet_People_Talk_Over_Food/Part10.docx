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Hola, buenas noches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Hallo, guten Abend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Hello, Good evening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leo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lese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read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Sí, perdón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Ja, Verzeihung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sorry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¿Tú hablas inglés?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Sprichst du Englisch?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Do you speak English?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como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esse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eat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Hola, buenos días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Hallo, guten Tag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Hello, Good afternoon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 nada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Gern geschehen!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You're welcome!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escribo un libro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schreibe ein Buch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write a book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 hombre bebe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Mann trinkt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man drinks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 hombre come el pan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Der Mann isst das Brot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man eats the bread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Ella come la manzana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isst den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She eats an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Una chica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bebes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trinkst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drink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Tú comes el pan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isst das Brot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eat the bread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bebes vino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trinkst Wein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drink Wine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