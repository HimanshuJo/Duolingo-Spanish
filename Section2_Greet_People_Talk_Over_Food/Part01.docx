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Adiós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Tschüss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Bye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Adiós buenas noches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Tschüss, Gute Nacht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Bye, Good Night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¡Gracias!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Danke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Thank You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Gracias, adiós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Danke, tschüss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Thank you, bye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Buenos días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Guten Tag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Good morning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días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Tage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Mucho gusto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Sehr erfreut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Nice to meet you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Hola, mucho gusto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Hallo, sehr erfreut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Hi, nice to meet you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Hola, buenas noches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Hallo, Guten Abend/ Gute Nacht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Hello, Good Evening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noches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Nacht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Night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¡Hola!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