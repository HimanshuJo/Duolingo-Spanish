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bebemos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trinken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Niño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Kind/Junge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Ustedes son mujeres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Frauen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women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 son mujeres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Frauen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women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 bebemos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trinken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 bebemos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Somos hombres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sind Männer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 somos hombres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sind Männer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are 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somos mujeres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sind Frauen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women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Ustedes son hombres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Männer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Ellas son mujeres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Frauen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women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Nosotras bebemos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drink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bebemos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trinken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Son ustedes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Sind Sie es?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¿Quiénes son ellos?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Wer Sind sie?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Who are they?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