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724"/>
        <w:gridCol w:w="4724"/>
        <w:gridCol w:w="4724"/>
      </w:tblGrid>
      <w:tr>
        <w:tc>
          <w:tcPr>
            <w:tcW w:type="dxa" w:w="2880"/>
            <w:vAlign w:val="center"/>
            <w:shd w:fill="E9E9E9"/>
          </w:tcPr>
          <w:p>
            <w:r>
              <w:t>Spanish</w:t>
            </w:r>
          </w:p>
        </w:tc>
        <w:tc>
          <w:tcPr>
            <w:tcW w:type="dxa" w:w="2880"/>
            <w:vAlign w:val="center"/>
            <w:shd w:fill="E9E9E9"/>
          </w:tcPr>
          <w:p>
            <w:r>
              <w:t>German</w:t>
            </w:r>
          </w:p>
        </w:tc>
        <w:tc>
          <w:tcPr>
            <w:tcW w:type="dxa" w:w="2880"/>
            <w:vAlign w:val="center"/>
            <w:shd w:fill="E9E9E9"/>
          </w:tcPr>
          <w:p>
            <w:r>
              <w:t>English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son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sind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are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niños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Kinder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Children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es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ist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is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ella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sie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She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Los hombres beben agua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Die Männer trinken Wasser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The men drink water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él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er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He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nosotros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wir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We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Los niños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Die Kinder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The children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Ellos beben agua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Sie trinken Wasser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They drink water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Vosotras coméis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Ihr esst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You eats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Las mujeres beben agua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Die Frauen trinken Wasser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The women drink water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Nosotras somos niñas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Wir sind Mädchen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We are girls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Los niños beben el agua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Die Kinder trinken das Wasser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The children drink water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Los niños beben agua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Die Kinder trinken Wasser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The children water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Vosotras coméis pan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Ihr esst Brot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You eat bread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Ellas son chicas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Sie sind Mädchen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You are girl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Ellas son mujeres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Sie sind Frauen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They are women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Ellos beben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Sie trinken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The drink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Las chicas beben la leche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Die Mädchen trinken die Milch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The girls drink the milk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  <w:jc w:val="center"/>
    </w:pPr>
    <w:rPr>
      <w:rFonts w:ascii="Times New Roman" w:hAnsi="Times New Roman"/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