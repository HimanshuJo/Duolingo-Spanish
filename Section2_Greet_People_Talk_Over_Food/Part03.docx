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disculpe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Verzeihung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Sorry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Disculpe, lo siento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Verzeihung, tut mir leid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Excuse me, I'm sorry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Sí, disculpe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 Verzeihung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sorry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Gracias disculpe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Danke, Verzeihung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you, sorry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¿Hablas español?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Sprichst du Spanish?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 you speak Spanish?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¿Tú hablas inglés?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Sprichst du Englisch?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Do you speak English?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hablas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sprichst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speak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hablo inglés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spreche Englisch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speak 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inglés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Englisch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English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no hablo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spreche nicht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don't speak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no hablo español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spreche Kein Spanisch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don't speak any Spanish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Sí yo hablo español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ich spreche Spanisch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I speak Spanish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Sí yo hablo inglés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ich spreche Englisch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I speak English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hablas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sprichst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Speak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¿Tú hablas inglés?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Sprichst du Englisch?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 you speak English?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como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niña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libros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Bücher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Books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cangrejo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Krebs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Crab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